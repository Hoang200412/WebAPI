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EE153E">
      <w:pPr>
        <w:ind w:left="0" w:leftChars="0" w:firstLine="0" w:firstLineChars="0"/>
      </w:pPr>
      <w:r>
        <w:drawing>
          <wp:inline distT="0" distB="0" distL="114300" distR="114300">
            <wp:extent cx="5267960" cy="1535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6E6B">
      <w:pPr>
        <w:pStyle w:val="2"/>
        <w:ind w:left="0" w:leftChars="0" w:firstLine="0" w:firstLineChars="0"/>
      </w:pPr>
      <w:r>
        <w:drawing>
          <wp:inline distT="0" distB="0" distL="114300" distR="114300">
            <wp:extent cx="5269230" cy="184848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3420"/>
    <w:p w14:paraId="36D41B3B">
      <w:pPr>
        <w:pStyle w:val="2"/>
        <w:rPr>
          <w:rFonts w:hint="default"/>
          <w:lang w:val="vi-VN"/>
        </w:rPr>
      </w:pPr>
      <w:r>
        <w:drawing>
          <wp:inline distT="0" distB="0" distL="114300" distR="114300">
            <wp:extent cx="5274310" cy="211963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9070" cy="2035810"/>
            <wp:effectExtent l="0" t="0" r="1143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28346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t xml:space="preserve"> </w:t>
      </w:r>
      <w:r>
        <w:drawing>
          <wp:inline distT="0" distB="0" distL="114300" distR="114300">
            <wp:extent cx="5259705" cy="2291715"/>
            <wp:effectExtent l="0" t="0" r="1079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280"/>
      </w:pPr>
      <w:r>
        <w:separator/>
      </w:r>
    </w:p>
  </w:endnote>
  <w:endnote w:type="continuationSeparator" w:id="1">
    <w:p>
      <w:pPr>
        <w:spacing w:line="240" w:lineRule="auto"/>
        <w:ind w:left="2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left="280"/>
      </w:pPr>
      <w:r>
        <w:separator/>
      </w:r>
    </w:p>
  </w:footnote>
  <w:footnote w:type="continuationSeparator" w:id="1">
    <w:p>
      <w:pPr>
        <w:spacing w:before="0" w:after="0" w:line="360" w:lineRule="auto"/>
        <w:ind w:left="2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3415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CF0FF0"/>
    <w:rsid w:val="04900156"/>
    <w:rsid w:val="0C542D5E"/>
    <w:rsid w:val="0D0B4BD8"/>
    <w:rsid w:val="216B25B3"/>
    <w:rsid w:val="2FA22DD1"/>
    <w:rsid w:val="37790006"/>
    <w:rsid w:val="3BEE7791"/>
    <w:rsid w:val="4D534155"/>
    <w:rsid w:val="52B64FB7"/>
    <w:rsid w:val="58304C51"/>
    <w:rsid w:val="69CC0AD2"/>
    <w:rsid w:val="6B2C3649"/>
    <w:rsid w:val="79B9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before="120" w:line="360" w:lineRule="auto"/>
      <w:ind w:left="280" w:leftChars="100"/>
    </w:pPr>
    <w:rPr>
      <w:rFonts w:asciiTheme="minorHAnsi" w:hAnsiTheme="minorHAnsi" w:eastAsiaTheme="minorEastAsia" w:cstheme="minorBidi"/>
      <w:color w:val="000000" w:themeColor="text1"/>
      <w:sz w:val="28"/>
      <w:szCs w:val="28"/>
      <w:lang w:val="en-US" w:eastAsia="en-US" w:bidi="ar-SA"/>
      <w14:textFill>
        <w14:solidFill>
          <w14:schemeClr w14:val="tx1"/>
        </w14:solidFill>
      </w14:textFill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220" w:after="210" w:line="579" w:lineRule="auto"/>
      <w:jc w:val="center"/>
      <w:outlineLvl w:val="0"/>
    </w:pPr>
    <w:rPr>
      <w:rFonts w:ascii="Times New Roman" w:hAnsi="Times New Roman" w:eastAsia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next w:val="1"/>
    <w:link w:val="249"/>
    <w:semiHidden/>
    <w:unhideWhenUsed/>
    <w:qFormat/>
    <w:uiPriority w:val="0"/>
    <w:pPr>
      <w:keepNext/>
      <w:keepLines/>
      <w:widowControl/>
      <w:suppressLineNumbers w:val="0"/>
      <w:spacing w:before="120" w:beforeAutospacing="0" w:afterAutospacing="0" w:line="360" w:lineRule="auto"/>
      <w:ind w:left="280" w:leftChars="100" w:right="0"/>
      <w:jc w:val="left"/>
      <w:outlineLvl w:val="1"/>
    </w:pPr>
    <w:rPr>
      <w:rFonts w:ascii="Times New Roman" w:hAnsi="Times New Roman" w:eastAsia="Times New Roman" w:cs="Times New Roman"/>
      <w:b/>
      <w:color w:val="000000" w:themeColor="text1"/>
      <w:kern w:val="0"/>
      <w:sz w:val="32"/>
      <w:szCs w:val="32"/>
      <w:lang w:val="en-US" w:eastAsia="zh-CN" w:bidi="ar"/>
      <w14:textFill>
        <w14:solidFill>
          <w14:schemeClr w14:val="tx1"/>
        </w14:solidFill>
      </w14:textFill>
    </w:rPr>
  </w:style>
  <w:style w:type="paragraph" w:styleId="4">
    <w:name w:val="heading 3"/>
    <w:next w:val="1"/>
    <w:link w:val="250"/>
    <w:semiHidden/>
    <w:unhideWhenUsed/>
    <w:qFormat/>
    <w:uiPriority w:val="0"/>
    <w:pPr>
      <w:keepNext/>
      <w:keepLines/>
      <w:widowControl/>
      <w:suppressLineNumbers w:val="0"/>
      <w:spacing w:before="120" w:beforeAutospacing="0" w:afterAutospacing="0" w:line="360" w:lineRule="auto"/>
      <w:ind w:left="280" w:leftChars="100" w:right="0"/>
      <w:jc w:val="left"/>
      <w:outlineLvl w:val="2"/>
    </w:pPr>
    <w:rPr>
      <w:rFonts w:hint="default" w:ascii="Times New Roman" w:hAnsi="Times New Roman" w:eastAsia="Times New Roman" w:cs="Times New Roman"/>
      <w:b/>
      <w:color w:val="000000" w:themeColor="text1"/>
      <w:kern w:val="0"/>
      <w:sz w:val="28"/>
      <w:szCs w:val="28"/>
      <w:lang w:val="en-US" w:eastAsia="zh-CN" w:bidi="ar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120" w:line="360" w:lineRule="auto"/>
      <w:ind w:left="280" w:leftChars="10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link w:val="2"/>
    <w:qFormat/>
    <w:uiPriority w:val="0"/>
    <w:rPr>
      <w:rFonts w:hint="default" w:ascii="Times New Roman" w:hAnsi="Times New Roman" w:eastAsia="Times New Roman" w:cs="Times New Roman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250">
    <w:name w:val="Heading 3 Char"/>
    <w:link w:val="4"/>
    <w:autoRedefine/>
    <w:qFormat/>
    <w:uiPriority w:val="0"/>
    <w:rPr>
      <w:rFonts w:hint="default" w:ascii="Times New Roman" w:hAnsi="Times New Roman" w:eastAsia="Times New Roman" w:cs="Times New Roman"/>
      <w:b/>
      <w:color w:val="000000" w:themeColor="text1"/>
      <w:sz w:val="28"/>
      <w:szCs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2025-03-30T14:11:00Z</dcterms:created>
  <dc:creator>PC</dc:creator>
  <cp:lastModifiedBy>PC</cp:lastModifiedBy>
  <dcterms:modified xsi:type="dcterms:W3CDTF">2025-03-30T14:21:39Z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B9A3290154474DE4A6B49A24ACC1301B_11</vt:lpwstr>
  </property>
</Properties>
</file>